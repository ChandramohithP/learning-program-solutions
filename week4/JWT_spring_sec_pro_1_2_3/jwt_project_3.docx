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5744" w14:textId="77777777" w:rsidR="007975DB" w:rsidRDefault="00000000">
      <w:pPr>
        <w:pStyle w:val="Title"/>
        <w:jc w:val="center"/>
      </w:pPr>
      <w:r>
        <w:t>JWT Project 3</w:t>
      </w:r>
    </w:p>
    <w:p w14:paraId="28A0D32D" w14:textId="77777777" w:rsidR="007975DB" w:rsidRDefault="00000000">
      <w:r>
        <w:t>This project demonstrates a basic JWT (JSON Web Token) based authentication in Spring Boot. The user sends a username and password and receives a token in return.</w:t>
      </w:r>
    </w:p>
    <w:p w14:paraId="70C0DACC" w14:textId="77777777" w:rsidR="007975DB" w:rsidRDefault="00000000">
      <w:pPr>
        <w:pStyle w:val="Heading1"/>
      </w:pPr>
      <w:r>
        <w:t>Project Structure</w:t>
      </w:r>
    </w:p>
    <w:p w14:paraId="3196B9E6" w14:textId="77777777" w:rsidR="007975DB" w:rsidRDefault="00000000">
      <w:r>
        <w:t>The project is divided into four main classes:</w:t>
      </w:r>
    </w:p>
    <w:p w14:paraId="7E6674B5" w14:textId="77777777" w:rsidR="007975DB" w:rsidRDefault="00000000">
      <w:pPr>
        <w:pStyle w:val="Heading2"/>
      </w:pPr>
      <w:r>
        <w:t>1. SecurityConfig.java</w:t>
      </w:r>
    </w:p>
    <w:p w14:paraId="3B9840E2" w14:textId="77777777" w:rsidR="007975DB" w:rsidRDefault="00000000">
      <w:r>
        <w:t>Handles security configuration, including in-memory user setup and disabling CSRF.</w:t>
      </w:r>
    </w:p>
    <w:p w14:paraId="5AFE0520" w14:textId="77777777" w:rsidR="007975DB" w:rsidRDefault="00000000">
      <w:r>
        <w:br/>
        <w:t>@Bean</w:t>
      </w:r>
      <w:r>
        <w:br/>
        <w:t>public SecurityFilterChain securityFilterChain(HttpSecurity http) throws Exception {</w:t>
      </w:r>
      <w:r>
        <w:br/>
        <w:t xml:space="preserve">    http.csrf().disable()</w:t>
      </w:r>
      <w:r>
        <w:br/>
        <w:t xml:space="preserve">        .authorizeRequests()</w:t>
      </w:r>
      <w:r>
        <w:br/>
        <w:t xml:space="preserve">        .requestMatchers("/authenticate").permitAll()</w:t>
      </w:r>
      <w:r>
        <w:br/>
        <w:t xml:space="preserve">        .anyRequest().authenticated();</w:t>
      </w:r>
      <w:r>
        <w:br/>
        <w:t xml:space="preserve">    return http.build();</w:t>
      </w:r>
      <w:r>
        <w:br/>
        <w:t>}</w:t>
      </w:r>
      <w:r>
        <w:br/>
      </w:r>
    </w:p>
    <w:p w14:paraId="5E179376" w14:textId="77777777" w:rsidR="007975DB" w:rsidRDefault="00000000">
      <w:pPr>
        <w:pStyle w:val="Heading2"/>
      </w:pPr>
      <w:r>
        <w:t>2. JwtService.java</w:t>
      </w:r>
    </w:p>
    <w:p w14:paraId="4980F2DA" w14:textId="77777777" w:rsidR="007975DB" w:rsidRDefault="00000000">
      <w:r>
        <w:t>Generates JWT token with expiration.</w:t>
      </w:r>
    </w:p>
    <w:p w14:paraId="190A60A1" w14:textId="77777777" w:rsidR="00CB6E37" w:rsidRDefault="00000000">
      <w:r>
        <w:br/>
        <w:t xml:space="preserve">public String </w:t>
      </w:r>
      <w:proofErr w:type="gramStart"/>
      <w:r>
        <w:t>generateToken(</w:t>
      </w:r>
      <w:proofErr w:type="gramEnd"/>
      <w:r>
        <w:t>String username) {</w:t>
      </w:r>
      <w:r>
        <w:br/>
        <w:t xml:space="preserve">    return Jwts.builder()</w:t>
      </w:r>
      <w:r>
        <w:br/>
        <w:t xml:space="preserve">      </w:t>
      </w:r>
      <w:proofErr w:type="gramStart"/>
      <w:r>
        <w:t xml:space="preserve">  .setSubject</w:t>
      </w:r>
      <w:proofErr w:type="gramEnd"/>
      <w:r>
        <w:t>(username)</w:t>
      </w:r>
      <w:r>
        <w:br/>
        <w:t xml:space="preserve">      </w:t>
      </w:r>
      <w:proofErr w:type="gramStart"/>
      <w:r>
        <w:t xml:space="preserve">  .setIssuedAt</w:t>
      </w:r>
      <w:proofErr w:type="gramEnd"/>
      <w:r>
        <w:t xml:space="preserve">(new </w:t>
      </w:r>
      <w:proofErr w:type="gramStart"/>
      <w:r>
        <w:t>Date(</w:t>
      </w:r>
      <w:proofErr w:type="gramEnd"/>
      <w:r>
        <w:t>System.currentTimeMillis()))</w:t>
      </w:r>
      <w:r>
        <w:br/>
        <w:t xml:space="preserve">      </w:t>
      </w:r>
      <w:proofErr w:type="gramStart"/>
      <w:r>
        <w:t xml:space="preserve">  .setExpiration</w:t>
      </w:r>
      <w:proofErr w:type="gramEnd"/>
      <w:r>
        <w:t xml:space="preserve">(new </w:t>
      </w:r>
      <w:proofErr w:type="gramStart"/>
      <w:r>
        <w:t>Date(</w:t>
      </w:r>
      <w:proofErr w:type="gramEnd"/>
      <w:r>
        <w:t>System.currentTimeMillis() + 1000 * 60 * 60 * 10))</w:t>
      </w:r>
      <w:r>
        <w:br/>
        <w:t xml:space="preserve">      </w:t>
      </w:r>
      <w:proofErr w:type="gramStart"/>
      <w:r>
        <w:t xml:space="preserve">  .signWith</w:t>
      </w:r>
      <w:proofErr w:type="gramEnd"/>
      <w:r>
        <w:t>(SignatureAlgorithm.HS256, SECRET_KEY)</w:t>
      </w:r>
      <w:r>
        <w:br/>
        <w:t xml:space="preserve">      </w:t>
      </w:r>
      <w:proofErr w:type="gramStart"/>
      <w:r>
        <w:t xml:space="preserve">  .compact</w:t>
      </w:r>
      <w:proofErr w:type="gramEnd"/>
      <w:r>
        <w:t>();</w:t>
      </w:r>
      <w:r>
        <w:br/>
        <w:t>}</w:t>
      </w:r>
    </w:p>
    <w:p w14:paraId="62682B33" w14:textId="77777777" w:rsidR="00CB6E37" w:rsidRDefault="00CB6E37"/>
    <w:p w14:paraId="40D16264" w14:textId="77777777" w:rsidR="00CB6E37" w:rsidRDefault="00CB6E37"/>
    <w:p w14:paraId="72F17EFE" w14:textId="514E3844" w:rsidR="007975DB" w:rsidRDefault="00000000">
      <w:r>
        <w:br/>
      </w:r>
    </w:p>
    <w:p w14:paraId="35A1C265" w14:textId="77777777" w:rsidR="007975DB" w:rsidRDefault="00000000">
      <w:pPr>
        <w:pStyle w:val="Heading2"/>
      </w:pPr>
      <w:r>
        <w:lastRenderedPageBreak/>
        <w:t>3. AuthenticationController.java</w:t>
      </w:r>
    </w:p>
    <w:p w14:paraId="19AB7ABB" w14:textId="77777777" w:rsidR="007975DB" w:rsidRDefault="00000000">
      <w:r>
        <w:t>Handles POST requests at /authenticate. Authenticates and returns a JWT token.</w:t>
      </w:r>
    </w:p>
    <w:p w14:paraId="629009D6" w14:textId="77777777" w:rsidR="007975DB" w:rsidRDefault="00000000">
      <w:r>
        <w:br/>
        <w:t>@PostMapping("/authenticate")</w:t>
      </w:r>
      <w:r>
        <w:br/>
        <w:t>public ResponseEntity&lt;?&gt; authenticate(@RequestParam String username, @RequestParam String password) {</w:t>
      </w:r>
      <w:r>
        <w:br/>
        <w:t xml:space="preserve">    try {</w:t>
      </w:r>
      <w:r>
        <w:br/>
        <w:t xml:space="preserve">        authenticationManager.authenticate(new UsernamePasswordAuthenticationToken(username, password));</w:t>
      </w:r>
      <w:r>
        <w:br/>
        <w:t xml:space="preserve">        String token = jwtService.generateToken(username);</w:t>
      </w:r>
      <w:r>
        <w:br/>
        <w:t xml:space="preserve">        return ResponseEntity.ok(Collections.singletonMap("token", token));</w:t>
      </w:r>
      <w:r>
        <w:br/>
        <w:t xml:space="preserve">    } catch (Exception e) {</w:t>
      </w:r>
      <w:r>
        <w:br/>
        <w:t xml:space="preserve">        return ResponseEntity.status(HttpStatus.UNAUTHORIZED).body("Invalid credentials");</w:t>
      </w:r>
      <w:r>
        <w:br/>
        <w:t xml:space="preserve">    }</w:t>
      </w:r>
      <w:r>
        <w:br/>
        <w:t>}</w:t>
      </w:r>
      <w:r>
        <w:br/>
      </w:r>
    </w:p>
    <w:p w14:paraId="4AD62F88" w14:textId="77777777" w:rsidR="007975DB" w:rsidRDefault="00000000">
      <w:pPr>
        <w:pStyle w:val="Heading2"/>
      </w:pPr>
      <w:r>
        <w:t>4. JwtDemoApplication.java</w:t>
      </w:r>
    </w:p>
    <w:p w14:paraId="15EA579D" w14:textId="77777777" w:rsidR="007975DB" w:rsidRDefault="00000000">
      <w:r>
        <w:t>Entry point of the Spring Boot application.</w:t>
      </w:r>
    </w:p>
    <w:p w14:paraId="5A2FE864" w14:textId="77777777" w:rsidR="007975DB" w:rsidRDefault="00000000">
      <w:pPr>
        <w:pStyle w:val="Heading1"/>
      </w:pPr>
      <w:r>
        <w:t>How to Test Using Postman</w:t>
      </w:r>
    </w:p>
    <w:p w14:paraId="7AF333AB" w14:textId="77777777" w:rsidR="007975DB" w:rsidRDefault="00000000">
      <w:r>
        <w:t>Send a POST request to http://localhost:8080/authenticate</w:t>
      </w:r>
    </w:p>
    <w:p w14:paraId="5F12242D" w14:textId="77777777" w:rsidR="007975DB" w:rsidRDefault="00000000">
      <w:r>
        <w:t>Under Body, choose 'x-www-form-urlencoded' and pass:</w:t>
      </w:r>
    </w:p>
    <w:p w14:paraId="5602B254" w14:textId="77777777" w:rsidR="007975DB" w:rsidRDefault="00000000">
      <w:pPr>
        <w:pStyle w:val="ListBullet"/>
      </w:pPr>
      <w:r>
        <w:t>- username: user</w:t>
      </w:r>
      <w:r>
        <w:br/>
        <w:t>- password: pwd</w:t>
      </w:r>
    </w:p>
    <w:p w14:paraId="40803481" w14:textId="765F6198" w:rsidR="007975DB" w:rsidRDefault="00000000">
      <w:pPr>
        <w:pStyle w:val="Heading1"/>
      </w:pPr>
      <w:r>
        <w:t>Output</w:t>
      </w:r>
    </w:p>
    <w:p w14:paraId="116B1999" w14:textId="77777777" w:rsidR="007975DB" w:rsidRDefault="00000000">
      <w:r>
        <w:br/>
        <w:t>{</w:t>
      </w:r>
      <w:r>
        <w:br/>
        <w:t xml:space="preserve">    "token": "eyJhbGciOiJIUzI1NiIsInR5cCI6IkpXVCJ9..."</w:t>
      </w:r>
      <w:r>
        <w:br/>
        <w:t>}</w:t>
      </w:r>
      <w:r>
        <w:br/>
      </w:r>
    </w:p>
    <w:sectPr w:rsidR="007975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93939">
    <w:abstractNumId w:val="8"/>
  </w:num>
  <w:num w:numId="2" w16cid:durableId="525756395">
    <w:abstractNumId w:val="6"/>
  </w:num>
  <w:num w:numId="3" w16cid:durableId="2036540463">
    <w:abstractNumId w:val="5"/>
  </w:num>
  <w:num w:numId="4" w16cid:durableId="705642289">
    <w:abstractNumId w:val="4"/>
  </w:num>
  <w:num w:numId="5" w16cid:durableId="1785878906">
    <w:abstractNumId w:val="7"/>
  </w:num>
  <w:num w:numId="6" w16cid:durableId="2114938314">
    <w:abstractNumId w:val="3"/>
  </w:num>
  <w:num w:numId="7" w16cid:durableId="118840723">
    <w:abstractNumId w:val="2"/>
  </w:num>
  <w:num w:numId="8" w16cid:durableId="1213619273">
    <w:abstractNumId w:val="1"/>
  </w:num>
  <w:num w:numId="9" w16cid:durableId="75551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21A5"/>
    <w:rsid w:val="003F33E8"/>
    <w:rsid w:val="007975DB"/>
    <w:rsid w:val="00AA1D8D"/>
    <w:rsid w:val="00B47730"/>
    <w:rsid w:val="00CB0664"/>
    <w:rsid w:val="00CB6E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26599"/>
  <w14:defaultImageDpi w14:val="300"/>
  <w15:docId w15:val="{B6405160-2C6C-433B-865D-F9D5AD4E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 CHANDRAMOHITH</cp:lastModifiedBy>
  <cp:revision>2</cp:revision>
  <dcterms:created xsi:type="dcterms:W3CDTF">2025-07-16T16:14:00Z</dcterms:created>
  <dcterms:modified xsi:type="dcterms:W3CDTF">2025-07-16T16:14:00Z</dcterms:modified>
  <cp:category/>
</cp:coreProperties>
</file>